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MUHAMMAD ALI</w:t>
      </w:r>
    </w:p>
    <w:p>
      <w:r>
        <w:t>Flutter Developer</w:t>
      </w:r>
    </w:p>
    <w:p>
      <w:r>
        <w:t>Karachi, Pakistan    muhammadalijanwary1@gmail.com    +92 313 6676801</w:t>
      </w:r>
    </w:p>
    <w:p>
      <w:r>
        <w:t>GitHub: https://github.com/M-ali122</w:t>
      </w:r>
    </w:p>
    <w:p>
      <w:r>
        <w:t>Portfolio: https://mali-portfolio-theta.vercel.app</w:t>
      </w:r>
    </w:p>
    <w:p>
      <w:pPr>
        <w:pStyle w:val="Heading1"/>
      </w:pPr>
      <w:r>
        <w:t>SUMMARY</w:t>
      </w:r>
    </w:p>
    <w:p>
      <w:r>
        <w:t>Results-driven and innovative Flutter Developer skilled in building and deploying high-performance, scalable, cross-platform mobile apps for Android and iOS. Proficient in Flutter, Dart, Firebase, REST APIs, and multiple state management tools. Passionate about clean code, UI/UX best practices, and delivering real-world solutions.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- Languages &amp; Frameworks: Dart, Flutter, JavaScript, HTML, CSS</w:t>
      </w:r>
    </w:p>
    <w:p>
      <w:pPr>
        <w:pStyle w:val="ListBullet"/>
      </w:pPr>
      <w:r>
        <w:t>- State Management: GetX, Provider, Riverpod, Bloc</w:t>
      </w:r>
    </w:p>
    <w:p>
      <w:pPr>
        <w:pStyle w:val="ListBullet"/>
      </w:pPr>
      <w:r>
        <w:t>- Backend &amp; APIs: Firebase (Auth, Firestore, Cloud Messaging), Laravel APIs, REST APIs</w:t>
      </w:r>
    </w:p>
    <w:p>
      <w:pPr>
        <w:pStyle w:val="ListBullet"/>
      </w:pPr>
      <w:r>
        <w:t>- Tools &amp; Platforms: Git, GitHub, CI/CD</w:t>
      </w:r>
    </w:p>
    <w:p>
      <w:pPr>
        <w:pStyle w:val="ListBullet"/>
      </w:pPr>
      <w:r>
        <w:t>- Other: Google Maps SDK, Payment Gateway Integration, Push Notifications</w:t>
      </w:r>
    </w:p>
    <w:p>
      <w:pPr>
        <w:pStyle w:val="ListBullet"/>
      </w:pPr>
      <w:r>
        <w:t>- Soft Skills: Team Collaboration, Problem-Solving, Time Management, Communication</w:t>
      </w:r>
    </w:p>
    <w:p>
      <w:pPr>
        <w:pStyle w:val="ListBullet"/>
      </w:pPr>
      <w:r>
        <w:t>- Additional: Driver feature development (e.g., ride assignment, navigation, live tracking)</w:t>
      </w:r>
    </w:p>
    <w:p>
      <w:pPr>
        <w:pStyle w:val="Heading1"/>
      </w:pPr>
      <w:r>
        <w:t>PROJECTS</w:t>
      </w:r>
    </w:p>
    <w:p>
      <w:pPr>
        <w:pStyle w:val="Heading2"/>
      </w:pPr>
      <w:r>
        <w:t>GOZOLT - Taxi Booking App for Malta</w:t>
      </w:r>
    </w:p>
    <w:p>
      <w:pPr>
        <w:pStyle w:val="ListBullet"/>
      </w:pPr>
      <w:r>
        <w:t>- Developed a cross-platform ride-booking app using Flutter and GetX.</w:t>
      </w:r>
    </w:p>
    <w:p>
      <w:pPr>
        <w:pStyle w:val="ListBullet"/>
      </w:pPr>
      <w:r>
        <w:t>- Integrated Laravel-based REST APIs, reward system, Google Maps, and payment gateway.</w:t>
      </w:r>
    </w:p>
    <w:p>
      <w:pPr>
        <w:pStyle w:val="ListBullet"/>
      </w:pPr>
      <w:r>
        <w:t>- Designed and implemented key features including ride tracking, driver matching, and in-app notifications.</w:t>
      </w:r>
    </w:p>
    <w:p>
      <w:pPr>
        <w:pStyle w:val="ListBullet"/>
      </w:pPr>
      <w:r>
        <w:t>- Built separate flows for driver and passenger, including live driver tracking and map navigation.</w:t>
      </w:r>
    </w:p>
    <w:p>
      <w:pPr>
        <w:pStyle w:val="Heading2"/>
      </w:pPr>
      <w:r>
        <w:t>Saudi Fashion App (SFA) - E-commerce Platform</w:t>
      </w:r>
    </w:p>
    <w:p>
      <w:pPr>
        <w:pStyle w:val="ListBullet"/>
      </w:pPr>
      <w:r>
        <w:t>- Built a mobile shopping app for Saudi market with real-time chat and push notifications.</w:t>
      </w:r>
    </w:p>
    <w:p>
      <w:pPr>
        <w:pStyle w:val="ListBullet"/>
      </w:pPr>
      <w:r>
        <w:t>- Integrated secure payment gateway and Firebase services.</w:t>
      </w:r>
    </w:p>
    <w:p>
      <w:pPr>
        <w:pStyle w:val="ListBullet"/>
      </w:pPr>
      <w:r>
        <w:t>- Managed complete shopping flow from cart to checkout using Laravel APIs.</w:t>
      </w:r>
    </w:p>
    <w:p>
      <w:pPr>
        <w:pStyle w:val="Heading1"/>
      </w:pPr>
      <w:r>
        <w:t>EDUCATION</w:t>
      </w:r>
    </w:p>
    <w:p>
      <w:r>
        <w:t>BS in Software Engineering</w:t>
      </w:r>
    </w:p>
    <w:p>
      <w:r>
        <w:t>University of Sindh, Jamshoro</w:t>
      </w:r>
    </w:p>
    <w:p>
      <w:r>
        <w:t>2021 - 2024</w:t>
      </w:r>
    </w:p>
    <w:p>
      <w:pPr>
        <w:pStyle w:val="Heading1"/>
      </w:pPr>
      <w:r>
        <w:t>CERTIFICATIONS</w:t>
      </w:r>
    </w:p>
    <w:p>
      <w:r>
        <w:t>Flutter App Development - MIT Solution, Hyderabad</w:t>
      </w:r>
    </w:p>
    <w:p>
      <w:pPr>
        <w:pStyle w:val="Heading1"/>
      </w:pPr>
      <w:r>
        <w:t>LANGUAGES</w:t>
      </w:r>
    </w:p>
    <w:p>
      <w:pPr>
        <w:pStyle w:val="ListBullet"/>
      </w:pPr>
      <w:r>
        <w:t>English - Fluent</w:t>
      </w:r>
    </w:p>
    <w:p>
      <w:pPr>
        <w:pStyle w:val="ListBullet"/>
      </w:pPr>
      <w:r>
        <w:t>Urdu - Native</w:t>
      </w:r>
    </w:p>
    <w:p>
      <w:pPr>
        <w:pStyle w:val="ListBullet"/>
      </w:pPr>
      <w:r>
        <w:t>Sindhi - Native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